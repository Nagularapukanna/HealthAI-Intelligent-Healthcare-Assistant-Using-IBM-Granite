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82C3" w14:textId="77777777" w:rsidR="0032684F" w:rsidRDefault="00307588">
      <w:pPr>
        <w:pStyle w:val="Title"/>
      </w:pPr>
      <w:r>
        <w:t>SmartInternz Project Tasks: HealthAI - Intelligent Healthcare Assistant</w:t>
      </w:r>
    </w:p>
    <w:p w14:paraId="25EF3A79" w14:textId="77777777" w:rsidR="0032684F" w:rsidRDefault="00307588">
      <w:pPr>
        <w:pStyle w:val="Heading1"/>
      </w:pPr>
      <w:r>
        <w:t>Project Title:</w:t>
      </w:r>
    </w:p>
    <w:p w14:paraId="65A3004F" w14:textId="77777777" w:rsidR="0032684F" w:rsidRDefault="00307588">
      <w:r>
        <w:t>HealthAI: Intelligent Healthcare Assistant Using IBM Granite</w:t>
      </w:r>
    </w:p>
    <w:p w14:paraId="394FB410" w14:textId="77777777" w:rsidR="0032684F" w:rsidRDefault="00307588">
      <w:pPr>
        <w:pStyle w:val="Heading1"/>
      </w:pPr>
      <w:r>
        <w:t>Team Members:</w:t>
      </w:r>
    </w:p>
    <w:p w14:paraId="41BB89BA" w14:textId="5270E090" w:rsidR="0032684F" w:rsidRDefault="00307588">
      <w:r>
        <w:t>Kanna,neelavathgi,varun,dileep</w:t>
      </w:r>
      <w:bookmarkStart w:id="0" w:name="_GoBack"/>
      <w:bookmarkEnd w:id="0"/>
    </w:p>
    <w:p w14:paraId="529F7C16" w14:textId="77777777" w:rsidR="0032684F" w:rsidRDefault="00307588">
      <w:pPr>
        <w:pStyle w:val="Heading1"/>
      </w:pPr>
      <w:r>
        <w:t>Mentor:</w:t>
      </w:r>
    </w:p>
    <w:p w14:paraId="4B6837D3" w14:textId="77777777" w:rsidR="0032684F" w:rsidRDefault="00307588">
      <w:r>
        <w:t>Dr. Shaik Salma Begum</w:t>
      </w:r>
    </w:p>
    <w:p w14:paraId="78327FB4" w14:textId="77777777" w:rsidR="0032684F" w:rsidRDefault="00307588">
      <w:pPr>
        <w:pStyle w:val="Heading2"/>
      </w:pPr>
      <w:r>
        <w:t>Pre-Requisites</w:t>
      </w:r>
    </w:p>
    <w:p w14:paraId="445A055D" w14:textId="77777777" w:rsidR="0032684F" w:rsidRDefault="00307588">
      <w:r>
        <w:t>Understand the basics of:</w:t>
      </w:r>
      <w:r>
        <w:br/>
        <w:t xml:space="preserve">- </w:t>
      </w:r>
      <w:r>
        <w:t>Generative AI and NLP</w:t>
      </w:r>
      <w:r>
        <w:br/>
        <w:t>- IBM Watsonx and Hugging Face models</w:t>
      </w:r>
      <w:r>
        <w:br/>
        <w:t>- Streamlit for UI development</w:t>
      </w:r>
      <w:r>
        <w:br/>
        <w:t>- Python requests and APIs</w:t>
      </w:r>
      <w:r>
        <w:br/>
        <w:t>- .env file management and security</w:t>
      </w:r>
      <w:r>
        <w:br/>
      </w:r>
    </w:p>
    <w:p w14:paraId="4C8CAD0E" w14:textId="77777777" w:rsidR="0032684F" w:rsidRDefault="00307588">
      <w:pPr>
        <w:pStyle w:val="Heading2"/>
      </w:pPr>
      <w:r>
        <w:t>Milestone 1: Model Selection and Architecture</w:t>
      </w:r>
    </w:p>
    <w:p w14:paraId="4BD7DDFB" w14:textId="77777777" w:rsidR="0032684F" w:rsidRDefault="00307588">
      <w:r>
        <w:t>- Selected Hugging Face model: google/flan-t5-large</w:t>
      </w:r>
      <w:r>
        <w:br/>
        <w:t>- R</w:t>
      </w:r>
      <w:r>
        <w:t>eplaced IBM Granite due to access/API issues</w:t>
      </w:r>
      <w:r>
        <w:br/>
        <w:t>- Defined system architecture:</w:t>
      </w:r>
      <w:r>
        <w:br/>
        <w:t xml:space="preserve">   • Streamlit UI</w:t>
      </w:r>
      <w:r>
        <w:br/>
        <w:t xml:space="preserve">   • Hugging Face API backend</w:t>
      </w:r>
      <w:r>
        <w:br/>
        <w:t xml:space="preserve">   • dotenv for token security</w:t>
      </w:r>
      <w:r>
        <w:br/>
      </w:r>
    </w:p>
    <w:p w14:paraId="336BD59A" w14:textId="77777777" w:rsidR="0032684F" w:rsidRDefault="00307588">
      <w:pPr>
        <w:pStyle w:val="Heading2"/>
      </w:pPr>
      <w:r>
        <w:t>Milestone 2: Core Functionalities Development</w:t>
      </w:r>
    </w:p>
    <w:p w14:paraId="4AEE529B" w14:textId="77777777" w:rsidR="0032684F" w:rsidRDefault="00307588">
      <w:r>
        <w:t>- Implemented core functionality for Patient Chat:</w:t>
      </w:r>
      <w:r>
        <w:br/>
        <w:t xml:space="preserve">   </w:t>
      </w:r>
      <w:r>
        <w:t>• User can input health-related questions</w:t>
      </w:r>
      <w:r>
        <w:br/>
        <w:t xml:space="preserve">   • Backend queries Hugging Face model</w:t>
      </w:r>
      <w:r>
        <w:br/>
        <w:t xml:space="preserve">   • Response is shown in a conversational UI</w:t>
      </w:r>
      <w:r>
        <w:br/>
      </w:r>
    </w:p>
    <w:p w14:paraId="33E3E019" w14:textId="77777777" w:rsidR="0032684F" w:rsidRDefault="00307588">
      <w:pPr>
        <w:pStyle w:val="Heading2"/>
      </w:pPr>
      <w:r>
        <w:lastRenderedPageBreak/>
        <w:t>app.py Development</w:t>
      </w:r>
    </w:p>
    <w:p w14:paraId="4818E61D" w14:textId="77777777" w:rsidR="0032684F" w:rsidRDefault="00307588">
      <w:r>
        <w:t>- Created `app.py` with Streamlit for UI</w:t>
      </w:r>
      <w:r>
        <w:br/>
        <w:t>- Designed layout for Patient Chat</w:t>
      </w:r>
      <w:r>
        <w:br/>
        <w:t>- Integrated backend call to `hu</w:t>
      </w:r>
      <w:r>
        <w:t>ggingface_api.py`</w:t>
      </w:r>
      <w:r>
        <w:br/>
        <w:t>- Clean and user-friendly interface</w:t>
      </w:r>
      <w:r>
        <w:br/>
      </w:r>
    </w:p>
    <w:p w14:paraId="7E40C7DD" w14:textId="77777777" w:rsidR="0032684F" w:rsidRDefault="00307588">
      <w:pPr>
        <w:pStyle w:val="Heading2"/>
      </w:pPr>
      <w:r>
        <w:t>Design and Develop the User Interface</w:t>
      </w:r>
    </w:p>
    <w:p w14:paraId="1640679E" w14:textId="77777777" w:rsidR="0032684F" w:rsidRDefault="00307588">
      <w:r>
        <w:t>- Used Streamlit components for layout</w:t>
      </w:r>
      <w:r>
        <w:br/>
        <w:t>- Added headings, input boxes, and output section</w:t>
      </w:r>
      <w:r>
        <w:br/>
        <w:t>- Styled for clarity and usability</w:t>
      </w:r>
      <w:r>
        <w:br/>
        <w:t>- Tested input and output flows</w:t>
      </w:r>
      <w:r>
        <w:br/>
      </w:r>
    </w:p>
    <w:p w14:paraId="3FD3D577" w14:textId="77777777" w:rsidR="0032684F" w:rsidRDefault="00307588">
      <w:pPr>
        <w:pStyle w:val="Heading2"/>
      </w:pPr>
      <w:r>
        <w:t>Deploy</w:t>
      </w:r>
      <w:r>
        <w:t>ment</w:t>
      </w:r>
    </w:p>
    <w:p w14:paraId="3CB1117E" w14:textId="77777777" w:rsidR="0032684F" w:rsidRDefault="00307588">
      <w:r>
        <w:t>- Tested locally with Streamlit run</w:t>
      </w:r>
      <w:r>
        <w:br/>
        <w:t>- Packaged project into zip for submission</w:t>
      </w:r>
      <w:r>
        <w:br/>
        <w:t>- Ready to deploy on platforms like Hugging Face Spaces or Replit</w:t>
      </w:r>
      <w:r>
        <w:br/>
      </w:r>
    </w:p>
    <w:sectPr w:rsidR="003268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588"/>
    <w:rsid w:val="0032684F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08FCE"/>
  <w14:defaultImageDpi w14:val="300"/>
  <w15:docId w15:val="{C3F7CFB0-0A7C-40C6-8CEA-9D9A99F7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F0D00-5F71-410B-BED6-1C291338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2025-07-21T12:00:00Z</dcterms:modified>
  <cp:category/>
</cp:coreProperties>
</file>